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A66A7" w14:textId="77777777" w:rsidR="00CF3059" w:rsidRPr="009A3B87" w:rsidRDefault="00734A9B" w:rsidP="00C877BF">
      <w:pPr>
        <w:shd w:val="clear" w:color="auto" w:fill="000000" w:themeFill="text1"/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A3B87">
        <w:rPr>
          <w:rFonts w:ascii="Times New Roman" w:hAnsi="Times New Roman" w:cs="Times New Roman"/>
          <w:b/>
          <w:bCs/>
          <w:sz w:val="32"/>
          <w:szCs w:val="32"/>
        </w:rPr>
        <w:t>HERO BALA</w:t>
      </w:r>
    </w:p>
    <w:p w14:paraId="0C33E319" w14:textId="6C47E879" w:rsidR="002D7472" w:rsidRPr="005E6992" w:rsidRDefault="00CF3059" w:rsidP="001D569F">
      <w:pPr>
        <w:pStyle w:val="NormalWeb"/>
        <w:spacing w:line="240" w:lineRule="auto"/>
        <w:ind w:left="720" w:hanging="720"/>
        <w:contextualSpacing/>
        <w:rPr>
          <w:rStyle w:val="Emphasis"/>
          <w:i w:val="0"/>
          <w:iCs w:val="0"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6992">
        <w:rPr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+420 608147604 | </w:t>
      </w:r>
      <w:hyperlink r:id="rId9" w:history="1">
        <w:r w:rsidR="005C0762" w:rsidRPr="005E6992">
          <w:rPr>
            <w:rStyle w:val="Hyperlink"/>
            <w:color w:val="000000" w:themeColor="text1"/>
            <w:sz w:val="22"/>
            <w:szCs w:val="2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herobala</w:t>
        </w:r>
        <w:r w:rsidR="00053326" w:rsidRPr="005E6992">
          <w:rPr>
            <w:rStyle w:val="Hyperlink"/>
            <w:color w:val="000000" w:themeColor="text1"/>
            <w:sz w:val="22"/>
            <w:szCs w:val="2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1997</w:t>
        </w:r>
        <w:r w:rsidR="005C0762" w:rsidRPr="005E6992">
          <w:rPr>
            <w:rStyle w:val="Hyperlink"/>
            <w:color w:val="000000" w:themeColor="text1"/>
            <w:sz w:val="22"/>
            <w:szCs w:val="2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@gmail.com</w:t>
        </w:r>
      </w:hyperlink>
      <w:r w:rsidRPr="005E6992">
        <w:rPr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6524" w:rsidRPr="005E6992">
        <w:rPr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| </w:t>
      </w:r>
      <w:hyperlink r:id="rId10" w:history="1">
        <w:r w:rsidR="00476524" w:rsidRPr="005E6992">
          <w:rPr>
            <w:rStyle w:val="Hyperlink"/>
            <w:color w:val="000000" w:themeColor="text1"/>
            <w:sz w:val="22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linkedin.com/in/</w:t>
        </w:r>
        <w:proofErr w:type="spellStart"/>
        <w:r w:rsidR="00476524" w:rsidRPr="005E6992">
          <w:rPr>
            <w:rStyle w:val="Hyperlink"/>
            <w:color w:val="000000" w:themeColor="text1"/>
            <w:sz w:val="22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herobala</w:t>
        </w:r>
        <w:proofErr w:type="spellEnd"/>
      </w:hyperlink>
      <w:r w:rsidR="00476524" w:rsidRPr="005E6992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hyperlink r:id="rId11" w:history="1">
        <w:r w:rsidR="00476524" w:rsidRPr="005E6992">
          <w:rPr>
            <w:rStyle w:val="Hyperlink"/>
            <w:color w:val="000000" w:themeColor="text1"/>
            <w:sz w:val="22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github.com/</w:t>
        </w:r>
        <w:proofErr w:type="spellStart"/>
        <w:r w:rsidR="00476524" w:rsidRPr="005E6992">
          <w:rPr>
            <w:rStyle w:val="Hyperlink"/>
            <w:color w:val="000000" w:themeColor="text1"/>
            <w:sz w:val="22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HeroBala</w:t>
        </w:r>
        <w:proofErr w:type="spellEnd"/>
      </w:hyperlink>
      <w:r w:rsidR="00476524" w:rsidRPr="005E6992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</w:t>
      </w:r>
      <w:r w:rsidRPr="005E6992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5E6992">
        <w:rPr>
          <w:rStyle w:val="Emphasis"/>
          <w:i w:val="0"/>
          <w:iCs w:val="0"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Brno, Czech</w:t>
      </w:r>
    </w:p>
    <w:p w14:paraId="4797A16B" w14:textId="0FE4165D" w:rsidR="00CF3059" w:rsidRPr="005E6992" w:rsidRDefault="00CF3059" w:rsidP="001D569F">
      <w:pPr>
        <w:pStyle w:val="NormalWeb"/>
        <w:spacing w:line="240" w:lineRule="auto"/>
        <w:ind w:left="720" w:hanging="720"/>
        <w:contextualSpacing/>
        <w:rPr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6992">
        <w:rPr>
          <w:rStyle w:val="Emphasis"/>
          <w:i w:val="0"/>
          <w:iCs w:val="0"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Republic</w:t>
      </w:r>
      <w:r w:rsidRPr="005E6992">
        <w:rPr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B5AA7B" w14:textId="77777777" w:rsidR="005E6992" w:rsidRDefault="005E6992" w:rsidP="000C4589">
      <w:pPr>
        <w:spacing w:before="100" w:beforeAutospacing="1" w:after="100" w:afterAutospacing="1" w:line="240" w:lineRule="auto"/>
        <w:jc w:val="both"/>
      </w:pPr>
      <w:r w:rsidRPr="005E6992">
        <w:t>Graduate student with a foundation in informatics and electronics, skilled in technical documentation, MATLAB simulation, and 3D design (Blender, A-Frame). Experienced in maintenance reporting, teaching electronics, and automation scripting. Proficient in MS Office, CAD basics, and collaborative tools, with strong problem-solving skills and adaptability. Motivated to contribute to ABB’s mission of building sustainable energy solutions while continuing to grow as an electrical engineer.</w:t>
      </w:r>
    </w:p>
    <w:p w14:paraId="0C7DDC2F" w14:textId="77777777" w:rsidR="005E6992" w:rsidRPr="005E6992" w:rsidRDefault="005E6992" w:rsidP="005E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b/>
          <w:bCs/>
          <w:sz w:val="24"/>
          <w:szCs w:val="24"/>
          <w:lang w:val="en-CZ" w:eastAsia="en-GB"/>
        </w:rPr>
        <w:t>Skills</w:t>
      </w:r>
    </w:p>
    <w:p w14:paraId="5374B8DC" w14:textId="77777777" w:rsidR="005E6992" w:rsidRPr="005E6992" w:rsidRDefault="005E6992" w:rsidP="005E6992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Engineering &amp; Simulation: MATLAB (circuit simulation &amp; modeling), Blender (3D design), A-Frame (VR prototyping), Eplan (introductory level), AutoCAD basics</w:t>
      </w:r>
    </w:p>
    <w:p w14:paraId="3FE4BC32" w14:textId="77777777" w:rsidR="005E6992" w:rsidRPr="005E6992" w:rsidRDefault="005E6992" w:rsidP="005E6992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Documentation &amp; Productivity: Advanced MS Office (Excel dashboards, Power Query, Pivot Tables, PowerPoint presentations), Technical reporting</w:t>
      </w:r>
    </w:p>
    <w:p w14:paraId="45148FB3" w14:textId="77777777" w:rsidR="005E6992" w:rsidRPr="005E6992" w:rsidRDefault="005E6992" w:rsidP="005E6992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Programming &amp; Data: Python (Pandas, NumPy, Matplotlib), SQL (MySQL, PostgreSQL), Automation scripting</w:t>
      </w:r>
    </w:p>
    <w:p w14:paraId="40D98F15" w14:textId="77777777" w:rsidR="005E6992" w:rsidRPr="005E6992" w:rsidRDefault="005E6992" w:rsidP="005E6992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Visualization &amp; BI: Power BI, Plotly, Seaborn</w:t>
      </w:r>
    </w:p>
    <w:p w14:paraId="3E1C5AB0" w14:textId="23722B2D" w:rsidR="002923DE" w:rsidRPr="005E6992" w:rsidRDefault="005E6992" w:rsidP="002923DE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Collaboration Tools: Git, GitHub, Jira</w:t>
      </w:r>
    </w:p>
    <w:p w14:paraId="4098F227" w14:textId="77777777" w:rsidR="005E6992" w:rsidRPr="005E6992" w:rsidRDefault="005E6992" w:rsidP="005E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b/>
          <w:bCs/>
          <w:sz w:val="24"/>
          <w:szCs w:val="24"/>
          <w:lang w:val="en-CZ" w:eastAsia="en-GB"/>
        </w:rPr>
        <w:t>Experience</w:t>
      </w:r>
    </w:p>
    <w:p w14:paraId="468EA765" w14:textId="77777777" w:rsidR="005E6992" w:rsidRPr="005E6992" w:rsidRDefault="005E6992" w:rsidP="005E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Adjunct Lecturer – North Western University, Bangladesh</w:t>
      </w: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br/>
      </w:r>
      <w:r w:rsidRPr="005E6992">
        <w:rPr>
          <w:rFonts w:ascii="Times New Roman" w:eastAsia="Times New Roman" w:hAnsi="Times New Roman" w:cs="Times New Roman"/>
          <w:i/>
          <w:iCs/>
          <w:sz w:val="24"/>
          <w:szCs w:val="24"/>
          <w:lang w:val="en-CZ" w:eastAsia="en-GB"/>
        </w:rPr>
        <w:t>(Feb 2022 – Jul 2022)</w:t>
      </w:r>
    </w:p>
    <w:p w14:paraId="69B8B6BD" w14:textId="77777777" w:rsidR="005E6992" w:rsidRPr="005E6992" w:rsidRDefault="005E6992" w:rsidP="005E69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Delivered electronics courses with practical applications using MATLAB simulations.</w:t>
      </w:r>
    </w:p>
    <w:p w14:paraId="6E4763D3" w14:textId="77777777" w:rsidR="005E6992" w:rsidRPr="005E6992" w:rsidRDefault="005E6992" w:rsidP="005E69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Created lab assignments and supported students in circuit modeling and CAD basics.</w:t>
      </w:r>
    </w:p>
    <w:p w14:paraId="43CD7676" w14:textId="77777777" w:rsidR="005E6992" w:rsidRPr="005E6992" w:rsidRDefault="005E6992" w:rsidP="005E69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Maintained structured academic documentation and progress reports.</w:t>
      </w:r>
    </w:p>
    <w:p w14:paraId="3C465A6B" w14:textId="77777777" w:rsidR="005E6992" w:rsidRPr="005E6992" w:rsidRDefault="005E6992" w:rsidP="005E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Maintenance Performance Analyst – AMC Knit Composite Ltd., Bangladesh</w:t>
      </w: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br/>
      </w:r>
      <w:r w:rsidRPr="005E6992">
        <w:rPr>
          <w:rFonts w:ascii="Times New Roman" w:eastAsia="Times New Roman" w:hAnsi="Times New Roman" w:cs="Times New Roman"/>
          <w:i/>
          <w:iCs/>
          <w:sz w:val="24"/>
          <w:szCs w:val="24"/>
          <w:lang w:val="en-CZ" w:eastAsia="en-GB"/>
        </w:rPr>
        <w:t>(Jan 2021 – Dec 2021)</w:t>
      </w:r>
    </w:p>
    <w:p w14:paraId="720794A2" w14:textId="77777777" w:rsidR="005E6992" w:rsidRPr="005E6992" w:rsidRDefault="005E6992" w:rsidP="005E69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Monitored machines and reported faults, contributing to preventive maintenance planning.</w:t>
      </w:r>
    </w:p>
    <w:p w14:paraId="27DDFBEC" w14:textId="77777777" w:rsidR="005E6992" w:rsidRPr="005E6992" w:rsidRDefault="005E6992" w:rsidP="005E69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Prepared detailed technical documentation and performance reports for management.</w:t>
      </w:r>
    </w:p>
    <w:p w14:paraId="0A1643F6" w14:textId="77777777" w:rsidR="005E6992" w:rsidRPr="005E6992" w:rsidRDefault="005E6992" w:rsidP="005E69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Applied data-driven analysis using Excel to support maintenance decisions.</w:t>
      </w:r>
    </w:p>
    <w:p w14:paraId="1339E2D3" w14:textId="77777777" w:rsidR="005E6992" w:rsidRPr="005E6992" w:rsidRDefault="005E6992" w:rsidP="005E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Master’s Student – Mendel University, Czech Republic</w:t>
      </w: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br/>
      </w:r>
      <w:r w:rsidRPr="005E6992">
        <w:rPr>
          <w:rFonts w:ascii="Times New Roman" w:eastAsia="Times New Roman" w:hAnsi="Times New Roman" w:cs="Times New Roman"/>
          <w:i/>
          <w:iCs/>
          <w:sz w:val="24"/>
          <w:szCs w:val="24"/>
          <w:lang w:val="en-CZ" w:eastAsia="en-GB"/>
        </w:rPr>
        <w:t>(Feb 2023 – Present)</w:t>
      </w:r>
    </w:p>
    <w:p w14:paraId="2EBF83CF" w14:textId="77777777" w:rsidR="005E6992" w:rsidRPr="005E6992" w:rsidRDefault="005E6992" w:rsidP="005E69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Applied computational modeling, data analysis, and automation to engineering-related problems.</w:t>
      </w:r>
    </w:p>
    <w:p w14:paraId="043056CC" w14:textId="77777777" w:rsidR="005E6992" w:rsidRPr="005E6992" w:rsidRDefault="005E6992" w:rsidP="005E69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Collaborated on projects requiring technical documentation, dashboard creation, and simulations.</w:t>
      </w:r>
    </w:p>
    <w:p w14:paraId="4D7E853C" w14:textId="77777777" w:rsidR="005E6992" w:rsidRPr="005E6992" w:rsidRDefault="005E6992" w:rsidP="005E69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Strengthened teamwork and communication skills in cross-disciplinary projects.</w:t>
      </w:r>
    </w:p>
    <w:p w14:paraId="3891E2DC" w14:textId="48C8FA53" w:rsidR="003538CD" w:rsidRPr="005E6992" w:rsidRDefault="009A3B87" w:rsidP="003538CD">
      <w:pPr>
        <w:pStyle w:val="NormalWeb"/>
        <w:jc w:val="both"/>
        <w:rPr>
          <w:b/>
          <w:bCs/>
          <w:color w:val="000000" w:themeColor="text1"/>
        </w:rPr>
      </w:pPr>
      <w:r w:rsidRPr="005E6992">
        <w:rPr>
          <w:b/>
          <w:bCs/>
          <w:color w:val="000000" w:themeColor="text1"/>
        </w:rPr>
        <w:t>Projects:</w:t>
      </w:r>
    </w:p>
    <w:p w14:paraId="6F8DE79C" w14:textId="77777777" w:rsidR="005E6992" w:rsidRPr="005E6992" w:rsidRDefault="005E6992" w:rsidP="005E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 xml:space="preserve">Fuzzy Logic Controller for Wind Turbine Optimization </w:t>
      </w:r>
      <w:r w:rsidRPr="005E6992">
        <w:rPr>
          <w:rFonts w:ascii="Times New Roman" w:eastAsia="Times New Roman" w:hAnsi="Times New Roman" w:cs="Times New Roman"/>
          <w:i/>
          <w:iCs/>
          <w:sz w:val="24"/>
          <w:szCs w:val="24"/>
          <w:lang w:val="en-CZ" w:eastAsia="en-GB"/>
        </w:rPr>
        <w:t>(Master’s Thesis – Ongoing)</w:t>
      </w:r>
    </w:p>
    <w:p w14:paraId="31FB2EA7" w14:textId="77777777" w:rsidR="005E6992" w:rsidRPr="005E6992" w:rsidRDefault="005E6992" w:rsidP="005E69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Developing a fuzzy logic controller to optimize the efficiency of wind turbine operation under varying wind conditions.</w:t>
      </w:r>
    </w:p>
    <w:p w14:paraId="0C399490" w14:textId="77777777" w:rsidR="005E6992" w:rsidRPr="005E6992" w:rsidRDefault="005E6992" w:rsidP="005E69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Focused on renewable energy, control systems, and intelligent optimization.</w:t>
      </w:r>
    </w:p>
    <w:p w14:paraId="18050E43" w14:textId="77777777" w:rsidR="005E6992" w:rsidRPr="005E6992" w:rsidRDefault="005E6992" w:rsidP="005E69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Tools: MATLAB/Simulink, Control Systems, Fuzzy Logic</w:t>
      </w:r>
    </w:p>
    <w:p w14:paraId="1500F1CA" w14:textId="77777777" w:rsidR="005E6992" w:rsidRPr="005E6992" w:rsidRDefault="005E6992" w:rsidP="005E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 xml:space="preserve">Solar Power System Design and Simulation </w:t>
      </w:r>
      <w:r w:rsidRPr="005E6992">
        <w:rPr>
          <w:rFonts w:ascii="Times New Roman" w:eastAsia="Times New Roman" w:hAnsi="Times New Roman" w:cs="Times New Roman"/>
          <w:i/>
          <w:iCs/>
          <w:sz w:val="24"/>
          <w:szCs w:val="24"/>
          <w:lang w:val="en-CZ" w:eastAsia="en-GB"/>
        </w:rPr>
        <w:t>(Bachelor’s Project)</w:t>
      </w:r>
    </w:p>
    <w:p w14:paraId="604896DE" w14:textId="77777777" w:rsidR="005E6992" w:rsidRPr="005E6992" w:rsidRDefault="005E6992" w:rsidP="005E69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lastRenderedPageBreak/>
        <w:t>Designed and simulated a solar energy generation system, analyzing output under different load and irradiance conditions.</w:t>
      </w:r>
    </w:p>
    <w:p w14:paraId="5BD09D3C" w14:textId="77777777" w:rsidR="005E6992" w:rsidRPr="005E6992" w:rsidRDefault="005E6992" w:rsidP="005E69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Conducted feasibility studies for integration into local grids.</w:t>
      </w:r>
    </w:p>
    <w:p w14:paraId="6D2CF7C9" w14:textId="77777777" w:rsidR="005E6992" w:rsidRPr="005E6992" w:rsidRDefault="005E6992" w:rsidP="005E69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Tools: MATLAB/Simulink, Electrical System Modeling</w:t>
      </w:r>
    </w:p>
    <w:p w14:paraId="712AD6EC" w14:textId="77777777" w:rsidR="005E6992" w:rsidRPr="005E6992" w:rsidRDefault="005E6992" w:rsidP="005E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A-Frame VR Game</w:t>
      </w:r>
    </w:p>
    <w:p w14:paraId="13841426" w14:textId="77777777" w:rsidR="005E6992" w:rsidRPr="005E6992" w:rsidRDefault="005E6992" w:rsidP="005E69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Built a browser-based 3D VR simulation with Blender models, demonstrating 3D design and immersive prototyping.</w:t>
      </w:r>
    </w:p>
    <w:p w14:paraId="4D05A562" w14:textId="77777777" w:rsidR="005E6992" w:rsidRPr="005E6992" w:rsidRDefault="005E6992" w:rsidP="005E69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Tools: JavaScript, A-Frame, WebXR, Blender</w:t>
      </w:r>
    </w:p>
    <w:p w14:paraId="6CA6878D" w14:textId="77777777" w:rsidR="005E6992" w:rsidRPr="005E6992" w:rsidRDefault="005E6992" w:rsidP="005E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StitchWatch – Maintenance Tracking Tool</w:t>
      </w:r>
    </w:p>
    <w:p w14:paraId="4BAB1C17" w14:textId="77777777" w:rsidR="005E6992" w:rsidRPr="005E6992" w:rsidRDefault="005E6992" w:rsidP="005E69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Developed a fault logging and preventive maintenance system to monitor machine issues in industrial settings.</w:t>
      </w:r>
    </w:p>
    <w:p w14:paraId="7E617F89" w14:textId="77777777" w:rsidR="005E6992" w:rsidRPr="005E6992" w:rsidRDefault="005E6992" w:rsidP="005E69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Tools: TypeScript, JavaScript, CSS Modules</w:t>
      </w:r>
    </w:p>
    <w:p w14:paraId="7D669B29" w14:textId="77777777" w:rsidR="005E6992" w:rsidRPr="005E6992" w:rsidRDefault="005E6992" w:rsidP="005E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TrendSense – Real-time Reddit Monitoring</w:t>
      </w:r>
    </w:p>
    <w:p w14:paraId="645B5F6A" w14:textId="77777777" w:rsidR="005E6992" w:rsidRPr="005E6992" w:rsidRDefault="005E6992" w:rsidP="005E69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Built a system to detect trending topics and sentiment using NLP and topic modeling for market and opinion analysis.</w:t>
      </w:r>
    </w:p>
    <w:p w14:paraId="20685886" w14:textId="77777777" w:rsidR="005E6992" w:rsidRPr="005E6992" w:rsidRDefault="005E6992" w:rsidP="005E69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5E6992"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  <w:t>Tools: Python, Pandas, BERTopic, Reddit API</w:t>
      </w:r>
    </w:p>
    <w:p w14:paraId="4DF3E1F2" w14:textId="76ED3525" w:rsidR="00053326" w:rsidRPr="009A3B87" w:rsidRDefault="00053326" w:rsidP="00173538">
      <w:pPr>
        <w:rPr>
          <w:rFonts w:ascii="Times New Roman" w:hAnsi="Times New Roman" w:cs="Times New Roman"/>
        </w:rPr>
      </w:pPr>
    </w:p>
    <w:sectPr w:rsidR="00053326" w:rsidRPr="009A3B87" w:rsidSect="009A0EB1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278FA"/>
    <w:multiLevelType w:val="multilevel"/>
    <w:tmpl w:val="DC6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F50EF8"/>
    <w:multiLevelType w:val="hybridMultilevel"/>
    <w:tmpl w:val="D47C43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EB795D"/>
    <w:multiLevelType w:val="hybridMultilevel"/>
    <w:tmpl w:val="49EE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075FC"/>
    <w:multiLevelType w:val="multilevel"/>
    <w:tmpl w:val="3DAC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E0E36"/>
    <w:multiLevelType w:val="multilevel"/>
    <w:tmpl w:val="DED2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C10D6"/>
    <w:multiLevelType w:val="multilevel"/>
    <w:tmpl w:val="35A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590407"/>
    <w:multiLevelType w:val="multilevel"/>
    <w:tmpl w:val="6186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7473D2"/>
    <w:multiLevelType w:val="hybridMultilevel"/>
    <w:tmpl w:val="0A7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BE660B"/>
    <w:multiLevelType w:val="multilevel"/>
    <w:tmpl w:val="1358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A03BE8"/>
    <w:multiLevelType w:val="multilevel"/>
    <w:tmpl w:val="E1DA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5F467F"/>
    <w:multiLevelType w:val="hybridMultilevel"/>
    <w:tmpl w:val="5A2A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F23ACE"/>
    <w:multiLevelType w:val="multilevel"/>
    <w:tmpl w:val="6BDC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B44107"/>
    <w:multiLevelType w:val="multilevel"/>
    <w:tmpl w:val="E4B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A84DFE"/>
    <w:multiLevelType w:val="multilevel"/>
    <w:tmpl w:val="8F10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9F276E"/>
    <w:multiLevelType w:val="multilevel"/>
    <w:tmpl w:val="DFC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D34EE8"/>
    <w:multiLevelType w:val="hybridMultilevel"/>
    <w:tmpl w:val="E158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3D0DEB"/>
    <w:multiLevelType w:val="hybridMultilevel"/>
    <w:tmpl w:val="3878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0C0929"/>
    <w:multiLevelType w:val="multilevel"/>
    <w:tmpl w:val="416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ED32A6"/>
    <w:multiLevelType w:val="multilevel"/>
    <w:tmpl w:val="A33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50633F"/>
    <w:multiLevelType w:val="hybridMultilevel"/>
    <w:tmpl w:val="424272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3C43E7"/>
    <w:multiLevelType w:val="multilevel"/>
    <w:tmpl w:val="8FCC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423E62"/>
    <w:multiLevelType w:val="multilevel"/>
    <w:tmpl w:val="FF0A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9A0A23"/>
    <w:multiLevelType w:val="multilevel"/>
    <w:tmpl w:val="0992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47101"/>
    <w:multiLevelType w:val="multilevel"/>
    <w:tmpl w:val="FA5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67610"/>
    <w:multiLevelType w:val="multilevel"/>
    <w:tmpl w:val="3A50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D90866"/>
    <w:multiLevelType w:val="multilevel"/>
    <w:tmpl w:val="D57C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3D5629"/>
    <w:multiLevelType w:val="multilevel"/>
    <w:tmpl w:val="47D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21277E"/>
    <w:multiLevelType w:val="multilevel"/>
    <w:tmpl w:val="835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845555"/>
    <w:multiLevelType w:val="hybridMultilevel"/>
    <w:tmpl w:val="FF32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66886"/>
    <w:multiLevelType w:val="hybridMultilevel"/>
    <w:tmpl w:val="614C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C1584E"/>
    <w:multiLevelType w:val="multilevel"/>
    <w:tmpl w:val="CCB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701F6"/>
    <w:multiLevelType w:val="multilevel"/>
    <w:tmpl w:val="CA22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927517">
    <w:abstractNumId w:val="8"/>
  </w:num>
  <w:num w:numId="2" w16cid:durableId="1437825184">
    <w:abstractNumId w:val="6"/>
  </w:num>
  <w:num w:numId="3" w16cid:durableId="1058018732">
    <w:abstractNumId w:val="5"/>
  </w:num>
  <w:num w:numId="4" w16cid:durableId="107746330">
    <w:abstractNumId w:val="4"/>
  </w:num>
  <w:num w:numId="5" w16cid:durableId="1174492683">
    <w:abstractNumId w:val="7"/>
  </w:num>
  <w:num w:numId="6" w16cid:durableId="1312640264">
    <w:abstractNumId w:val="3"/>
  </w:num>
  <w:num w:numId="7" w16cid:durableId="1995599880">
    <w:abstractNumId w:val="2"/>
  </w:num>
  <w:num w:numId="8" w16cid:durableId="468982232">
    <w:abstractNumId w:val="1"/>
  </w:num>
  <w:num w:numId="9" w16cid:durableId="1153833908">
    <w:abstractNumId w:val="0"/>
  </w:num>
  <w:num w:numId="10" w16cid:durableId="1124302796">
    <w:abstractNumId w:val="16"/>
  </w:num>
  <w:num w:numId="11" w16cid:durableId="285281834">
    <w:abstractNumId w:val="19"/>
  </w:num>
  <w:num w:numId="12" w16cid:durableId="158234426">
    <w:abstractNumId w:val="24"/>
  </w:num>
  <w:num w:numId="13" w16cid:durableId="676036262">
    <w:abstractNumId w:val="37"/>
  </w:num>
  <w:num w:numId="14" w16cid:durableId="176191179">
    <w:abstractNumId w:val="25"/>
  </w:num>
  <w:num w:numId="15" w16cid:durableId="435827437">
    <w:abstractNumId w:val="15"/>
  </w:num>
  <w:num w:numId="16" w16cid:durableId="44793620">
    <w:abstractNumId w:val="38"/>
  </w:num>
  <w:num w:numId="17" w16cid:durableId="2006013150">
    <w:abstractNumId w:val="11"/>
  </w:num>
  <w:num w:numId="18" w16cid:durableId="1124426011">
    <w:abstractNumId w:val="18"/>
  </w:num>
  <w:num w:numId="19" w16cid:durableId="575012869">
    <w:abstractNumId w:val="9"/>
  </w:num>
  <w:num w:numId="20" w16cid:durableId="1493832896">
    <w:abstractNumId w:val="35"/>
  </w:num>
  <w:num w:numId="21" w16cid:durableId="1835761001">
    <w:abstractNumId w:val="20"/>
  </w:num>
  <w:num w:numId="22" w16cid:durableId="555165579">
    <w:abstractNumId w:val="22"/>
  </w:num>
  <w:num w:numId="23" w16cid:durableId="1886796738">
    <w:abstractNumId w:val="28"/>
  </w:num>
  <w:num w:numId="24" w16cid:durableId="1779910556">
    <w:abstractNumId w:val="10"/>
  </w:num>
  <w:num w:numId="25" w16cid:durableId="681972374">
    <w:abstractNumId w:val="32"/>
  </w:num>
  <w:num w:numId="26" w16cid:durableId="1709066961">
    <w:abstractNumId w:val="26"/>
  </w:num>
  <w:num w:numId="27" w16cid:durableId="544679807">
    <w:abstractNumId w:val="34"/>
  </w:num>
  <w:num w:numId="28" w16cid:durableId="147328161">
    <w:abstractNumId w:val="39"/>
  </w:num>
  <w:num w:numId="29" w16cid:durableId="239759979">
    <w:abstractNumId w:val="21"/>
  </w:num>
  <w:num w:numId="30" w16cid:durableId="520319305">
    <w:abstractNumId w:val="23"/>
  </w:num>
  <w:num w:numId="31" w16cid:durableId="1780829077">
    <w:abstractNumId w:val="31"/>
  </w:num>
  <w:num w:numId="32" w16cid:durableId="535461758">
    <w:abstractNumId w:val="30"/>
  </w:num>
  <w:num w:numId="33" w16cid:durableId="1512915208">
    <w:abstractNumId w:val="12"/>
  </w:num>
  <w:num w:numId="34" w16cid:durableId="941650745">
    <w:abstractNumId w:val="13"/>
  </w:num>
  <w:num w:numId="35" w16cid:durableId="2082360891">
    <w:abstractNumId w:val="17"/>
  </w:num>
  <w:num w:numId="36" w16cid:durableId="713501865">
    <w:abstractNumId w:val="33"/>
  </w:num>
  <w:num w:numId="37" w16cid:durableId="2087723076">
    <w:abstractNumId w:val="14"/>
  </w:num>
  <w:num w:numId="38" w16cid:durableId="975329423">
    <w:abstractNumId w:val="40"/>
  </w:num>
  <w:num w:numId="39" w16cid:durableId="1378555207">
    <w:abstractNumId w:val="27"/>
  </w:num>
  <w:num w:numId="40" w16cid:durableId="1195264690">
    <w:abstractNumId w:val="36"/>
  </w:num>
  <w:num w:numId="41" w16cid:durableId="89563156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2C4"/>
    <w:rsid w:val="00034616"/>
    <w:rsid w:val="00053326"/>
    <w:rsid w:val="0006063C"/>
    <w:rsid w:val="0006268E"/>
    <w:rsid w:val="00081D3B"/>
    <w:rsid w:val="000B45C7"/>
    <w:rsid w:val="000C4589"/>
    <w:rsid w:val="000D4AAF"/>
    <w:rsid w:val="000E4634"/>
    <w:rsid w:val="00113FB9"/>
    <w:rsid w:val="0012377A"/>
    <w:rsid w:val="0015074B"/>
    <w:rsid w:val="00173538"/>
    <w:rsid w:val="0018446D"/>
    <w:rsid w:val="00192C3F"/>
    <w:rsid w:val="001970C8"/>
    <w:rsid w:val="001A1631"/>
    <w:rsid w:val="001A5F09"/>
    <w:rsid w:val="001D569F"/>
    <w:rsid w:val="001E0CE1"/>
    <w:rsid w:val="001F33CD"/>
    <w:rsid w:val="00212DEB"/>
    <w:rsid w:val="0025729F"/>
    <w:rsid w:val="00266966"/>
    <w:rsid w:val="0027280F"/>
    <w:rsid w:val="0028554D"/>
    <w:rsid w:val="002923DE"/>
    <w:rsid w:val="0029639D"/>
    <w:rsid w:val="002971D5"/>
    <w:rsid w:val="002B4210"/>
    <w:rsid w:val="002C22BF"/>
    <w:rsid w:val="002D7472"/>
    <w:rsid w:val="00300097"/>
    <w:rsid w:val="003243FE"/>
    <w:rsid w:val="00326F90"/>
    <w:rsid w:val="003329CB"/>
    <w:rsid w:val="003538CD"/>
    <w:rsid w:val="00385199"/>
    <w:rsid w:val="00395FBE"/>
    <w:rsid w:val="003A14BC"/>
    <w:rsid w:val="003D7FB4"/>
    <w:rsid w:val="003E2677"/>
    <w:rsid w:val="003F01B9"/>
    <w:rsid w:val="003F09A2"/>
    <w:rsid w:val="0042030B"/>
    <w:rsid w:val="00424D4C"/>
    <w:rsid w:val="00426015"/>
    <w:rsid w:val="004635D6"/>
    <w:rsid w:val="00476524"/>
    <w:rsid w:val="00480DE7"/>
    <w:rsid w:val="00495C34"/>
    <w:rsid w:val="004C07D0"/>
    <w:rsid w:val="004D0A5E"/>
    <w:rsid w:val="0051445B"/>
    <w:rsid w:val="00542C95"/>
    <w:rsid w:val="00553A65"/>
    <w:rsid w:val="00562CDE"/>
    <w:rsid w:val="00585C38"/>
    <w:rsid w:val="005941BB"/>
    <w:rsid w:val="005A0FEA"/>
    <w:rsid w:val="005A1FD1"/>
    <w:rsid w:val="005C0762"/>
    <w:rsid w:val="005C1DFD"/>
    <w:rsid w:val="005D1F44"/>
    <w:rsid w:val="005E6992"/>
    <w:rsid w:val="006006F2"/>
    <w:rsid w:val="006132DD"/>
    <w:rsid w:val="00626E96"/>
    <w:rsid w:val="00634E12"/>
    <w:rsid w:val="006478D2"/>
    <w:rsid w:val="00662C56"/>
    <w:rsid w:val="00706380"/>
    <w:rsid w:val="00734A9B"/>
    <w:rsid w:val="00743511"/>
    <w:rsid w:val="00751EA2"/>
    <w:rsid w:val="0075461C"/>
    <w:rsid w:val="007552AC"/>
    <w:rsid w:val="00781D5A"/>
    <w:rsid w:val="00792FB9"/>
    <w:rsid w:val="007974A6"/>
    <w:rsid w:val="007A7404"/>
    <w:rsid w:val="007A7DE7"/>
    <w:rsid w:val="007B5824"/>
    <w:rsid w:val="007C0947"/>
    <w:rsid w:val="007C4BFA"/>
    <w:rsid w:val="00833E78"/>
    <w:rsid w:val="00865546"/>
    <w:rsid w:val="0088303B"/>
    <w:rsid w:val="0089138D"/>
    <w:rsid w:val="008A3D01"/>
    <w:rsid w:val="008A49F0"/>
    <w:rsid w:val="008C5B21"/>
    <w:rsid w:val="008C5EE5"/>
    <w:rsid w:val="00921157"/>
    <w:rsid w:val="00945636"/>
    <w:rsid w:val="009467AC"/>
    <w:rsid w:val="00960670"/>
    <w:rsid w:val="00961B33"/>
    <w:rsid w:val="00963264"/>
    <w:rsid w:val="009A0EB1"/>
    <w:rsid w:val="009A3B87"/>
    <w:rsid w:val="009B5AF1"/>
    <w:rsid w:val="009D3303"/>
    <w:rsid w:val="009E2CFA"/>
    <w:rsid w:val="00A60F50"/>
    <w:rsid w:val="00A6137F"/>
    <w:rsid w:val="00A677DE"/>
    <w:rsid w:val="00A83FC2"/>
    <w:rsid w:val="00A84B60"/>
    <w:rsid w:val="00A902BB"/>
    <w:rsid w:val="00AA1D8D"/>
    <w:rsid w:val="00AA68A9"/>
    <w:rsid w:val="00AB0C20"/>
    <w:rsid w:val="00AC462F"/>
    <w:rsid w:val="00AD08EB"/>
    <w:rsid w:val="00AD5C19"/>
    <w:rsid w:val="00B47730"/>
    <w:rsid w:val="00B674B7"/>
    <w:rsid w:val="00B75BF9"/>
    <w:rsid w:val="00B9756A"/>
    <w:rsid w:val="00B97860"/>
    <w:rsid w:val="00BA2059"/>
    <w:rsid w:val="00BB342D"/>
    <w:rsid w:val="00BB7705"/>
    <w:rsid w:val="00BC5BC9"/>
    <w:rsid w:val="00BD14CB"/>
    <w:rsid w:val="00C03D5E"/>
    <w:rsid w:val="00C23735"/>
    <w:rsid w:val="00C303C9"/>
    <w:rsid w:val="00C6555D"/>
    <w:rsid w:val="00C818D9"/>
    <w:rsid w:val="00C83266"/>
    <w:rsid w:val="00C877BF"/>
    <w:rsid w:val="00CA6AB5"/>
    <w:rsid w:val="00CA70F6"/>
    <w:rsid w:val="00CB0664"/>
    <w:rsid w:val="00CC69F8"/>
    <w:rsid w:val="00CE154B"/>
    <w:rsid w:val="00CF1A06"/>
    <w:rsid w:val="00CF3059"/>
    <w:rsid w:val="00D269F8"/>
    <w:rsid w:val="00D322C6"/>
    <w:rsid w:val="00D510C8"/>
    <w:rsid w:val="00D54C23"/>
    <w:rsid w:val="00D56877"/>
    <w:rsid w:val="00D66149"/>
    <w:rsid w:val="00D710E9"/>
    <w:rsid w:val="00D870E0"/>
    <w:rsid w:val="00D9720A"/>
    <w:rsid w:val="00DA7506"/>
    <w:rsid w:val="00DD5472"/>
    <w:rsid w:val="00E1709E"/>
    <w:rsid w:val="00E259D4"/>
    <w:rsid w:val="00E31A64"/>
    <w:rsid w:val="00E74EA8"/>
    <w:rsid w:val="00E9313D"/>
    <w:rsid w:val="00EA18D8"/>
    <w:rsid w:val="00EB201D"/>
    <w:rsid w:val="00EE04CF"/>
    <w:rsid w:val="00EF1723"/>
    <w:rsid w:val="00F05FC5"/>
    <w:rsid w:val="00F17633"/>
    <w:rsid w:val="00F363AA"/>
    <w:rsid w:val="00F4748A"/>
    <w:rsid w:val="00F669BD"/>
    <w:rsid w:val="00F735FE"/>
    <w:rsid w:val="00F923BA"/>
    <w:rsid w:val="00FC61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C0802F7"/>
  <w14:defaultImageDpi w14:val="300"/>
  <w15:docId w15:val="{52260447-5079-40B6-9C5F-2248112C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34A9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41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1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30B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2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HeroBala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linkedin.com/in/herobala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1997herob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E2360FEE84954E8F0E30DF78503D29" ma:contentTypeVersion="16" ma:contentTypeDescription="Vytvoří nový dokument" ma:contentTypeScope="" ma:versionID="2fe211171285e1f92d8d01dc49166516">
  <xsd:schema xmlns:xsd="http://www.w3.org/2001/XMLSchema" xmlns:xs="http://www.w3.org/2001/XMLSchema" xmlns:p="http://schemas.microsoft.com/office/2006/metadata/properties" xmlns:ns3="c448f3b3-f817-4428-bd02-9c34780a6902" xmlns:ns4="7ee44cee-52a8-4061-9824-560008e69792" targetNamespace="http://schemas.microsoft.com/office/2006/metadata/properties" ma:root="true" ma:fieldsID="2d0c74476a6e6677e3afe7ab5c9b4ea0" ns3:_="" ns4:_="">
    <xsd:import namespace="c448f3b3-f817-4428-bd02-9c34780a6902"/>
    <xsd:import namespace="7ee44cee-52a8-4061-9824-560008e697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8f3b3-f817-4428-bd02-9c34780a6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44cee-52a8-4061-9824-560008e697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48f3b3-f817-4428-bd02-9c34780a6902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833E3B-844D-4512-8254-62A4D8F5A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8f3b3-f817-4428-bd02-9c34780a6902"/>
    <ds:schemaRef ds:uri="7ee44cee-52a8-4061-9824-560008e697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915D9B-B23C-4588-AB35-87621E176C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9CC01-F060-4865-8CDA-21EFC1501CD6}">
  <ds:schemaRefs>
    <ds:schemaRef ds:uri="http://schemas.microsoft.com/office/2006/metadata/properties"/>
    <ds:schemaRef ds:uri="http://schemas.microsoft.com/office/infopath/2007/PartnerControls"/>
    <ds:schemaRef ds:uri="c448f3b3-f817-4428-bd02-9c34780a69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Hero Bala</cp:lastModifiedBy>
  <cp:revision>8</cp:revision>
  <cp:lastPrinted>2025-02-06T11:24:00Z</cp:lastPrinted>
  <dcterms:created xsi:type="dcterms:W3CDTF">2025-08-08T13:59:00Z</dcterms:created>
  <dcterms:modified xsi:type="dcterms:W3CDTF">2025-08-24T19:18:00Z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0x01010050E2360FEE84954E8F0E30DF78503D29</vt:lpwstr>
  </property>
</Properties>
</file>